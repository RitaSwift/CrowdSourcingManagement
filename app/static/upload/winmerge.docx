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winmerge</w:t>
      </w:r>
    </w:p>
    <w:p>
      <w:r>
        <w:rPr>
          <w:b/>
        </w:rPr>
        <w:t xml:space="preserve">项目发布者 </w:t>
      </w:r>
      <w:r>
        <w:t>JoyXu</w:t>
        <w:tab/>
      </w:r>
      <w:r>
        <w:rPr>
          <w:b/>
        </w:rPr>
        <w:t xml:space="preserve">项目语言 </w:t>
      </w:r>
      <w:r>
        <w:t>C++</w:t>
        <w:tab/>
      </w:r>
      <w:r>
        <w:rPr>
          <w:b/>
        </w:rPr>
        <w:t xml:space="preserve">项目领域 </w:t>
      </w:r>
      <w:r>
        <w:t>Storage,Filesystems,Embedded systems</w:t>
        <w:tab/>
      </w:r>
    </w:p>
    <w:p>
      <w:r>
        <w:t>Windows visual diff and merge for files and directories</w:t>
      </w:r>
    </w:p>
    <w:p/>
    <w:p>
      <w:pPr>
        <w:pStyle w:val="Heading2"/>
      </w:pPr>
      <w:r>
        <w:t>需求列表</w:t>
      </w:r>
    </w:p>
    <w:p>
      <w:pPr>
        <w:pStyle w:val="Heading3"/>
      </w:pPr>
      <w:r>
        <w:t>Third merge file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It would be good if one could save the merged result into a third file, instead of having to overwrite one of the two comparison files.</w:t>
      </w:r>
    </w:p>
    <w:p>
      <w:pPr>
        <w:pStyle w:val="Heading3"/>
      </w:pPr>
      <w:r>
        <w:t>Refine differences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It would be nice to have a 'refine diference region' a  la emacs.</w:t>
      </w:r>
    </w:p>
    <w:p>
      <w:pPr>
        <w:pStyle w:val="Heading3"/>
      </w:pPr>
      <w:r>
        <w:t>Allow WinMerge to merge CVS conflict files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It would be usefull if WinMerge could parse a CVS  conflict file and allow users to visual merge the file.</w:t>
      </w:r>
    </w:p>
    <w:p>
      <w:pPr>
        <w:pStyle w:val="Heading3"/>
      </w:pPr>
      <w:r>
        <w:t>Compare (diff) binary files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Can not make a binaries diff on files. I tried on zip  files and CHM files.</w:t>
      </w:r>
    </w:p>
    <w:p>
      <w:pPr>
        <w:pStyle w:val="Heading3"/>
      </w:pPr>
      <w:r>
        <w:t>Line numbers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It would be realy great to have the line numbers in  the left part of the files. An option that can be  checked or not.</w:t>
      </w:r>
    </w:p>
    <w:p>
      <w:pPr>
        <w:pStyle w:val="Heading3"/>
      </w:pPr>
      <w:r>
        <w:t>Line numbers display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Hello, It should be a nice addittion that optional line  numbers are displayed in both of th files. rgds, Wilfried http://www.mestdagh.biz</w:t>
      </w:r>
    </w:p>
    <w:p>
      <w:pPr>
        <w:pStyle w:val="Heading3"/>
      </w:pPr>
      <w:r>
        <w:t>scrolling options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There should be an option to a)scroll both files at the same time with one scrollbar b)scroll only one file</w:t>
      </w:r>
    </w:p>
    <w:p>
      <w:pPr>
        <w:pStyle w:val="Heading3"/>
      </w:pPr>
      <w:r>
        <w:t>Show Line Numbers in margin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Small request, but it would be convient to have the  ability to switch on/off line numbers.</w:t>
      </w:r>
    </w:p>
    <w:p>
      <w:pPr>
        <w:pStyle w:val="Heading3"/>
      </w:pPr>
      <w:r>
        <w:t>Diff navigation buttons should work in directory view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I think the &amp;quot;scoll to the next/previous/first/last&amp;quot; difference  buttons should work when viewing the directory diff window.</w:t>
      </w:r>
    </w:p>
    <w:p>
      <w:pPr>
        <w:pStyle w:val="Heading3"/>
      </w:pPr>
      <w:r>
        <w:t>Suggestion: up/down arrows in Directory Comparison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Suggest allow up/down arrows for moving in Directory Comparison. This item is also contained in Support Requests item #667648.</w:t>
      </w:r>
    </w:p>
    <w:p>
      <w:pPr>
        <w:pStyle w:val="Heading3"/>
      </w:pPr>
      <w:r>
        <w:t>Suggest: Store-and-rediff for File Comparison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Suggest add Store-and-rediff option for File Comparison display. This item is also contained in Support Requests item #667648.</w:t>
      </w:r>
    </w:p>
    <w:p>
      <w:pPr>
        <w:pStyle w:val="Heading3"/>
      </w:pPr>
      <w:r>
        <w:t>Display only different lines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Add possibility to hide lines which are identical in both texts.</w:t>
      </w:r>
    </w:p>
    <w:p>
      <w:pPr>
        <w:pStyle w:val="Heading3"/>
      </w:pPr>
      <w:r>
        <w:t>drag and drop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It would be really cool if dragging two files into winmerge would start a diff</w:t>
      </w:r>
    </w:p>
    <w:p>
      <w:pPr>
        <w:pStyle w:val="Heading3"/>
      </w:pPr>
      <w:r>
        <w:t>Line Numbers</w:t>
      </w:r>
    </w:p>
    <w:p>
      <w:r>
        <w:rPr>
          <w:b/>
        </w:rPr>
        <w:t xml:space="preserve">需求提供者 </w:t>
      </w:r>
      <w:r>
        <w:t>JoyXuNju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2020-02-23 15:50:00</w:t>
        <w:tab/>
      </w:r>
    </w:p>
    <w:p>
      <w:r>
        <w:t>would like the option of viewing line numbers in files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