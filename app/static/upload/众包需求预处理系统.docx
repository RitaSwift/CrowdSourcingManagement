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众包需求预处理系统</w:t>
      </w:r>
    </w:p>
    <w:p>
      <w:r>
        <w:rPr>
          <w:b/>
        </w:rPr>
        <w:t xml:space="preserve">项目发布者 </w:t>
      </w:r>
      <w:r>
        <w:t>JoyXu</w:t>
        <w:tab/>
      </w:r>
      <w:r>
        <w:rPr>
          <w:b/>
        </w:rPr>
        <w:t xml:space="preserve">项目语言 </w:t>
      </w:r>
      <w:r>
        <w:t>Python</w:t>
        <w:tab/>
      </w:r>
      <w:r>
        <w:rPr>
          <w:b/>
        </w:rPr>
        <w:t xml:space="preserve">项目领域 </w:t>
      </w:r>
      <w:r>
        <w:t>NLP,众包</w:t>
        <w:tab/>
      </w:r>
    </w:p>
    <w:p>
      <w:r>
        <w:t>众包需求预处理系统是一个用于收集大众志愿者提供的软件需求，支持项目发布者管理需求，自动化分析需求</w:t>
      </w:r>
    </w:p>
    <w:p/>
    <w:p>
      <w:pPr>
        <w:pStyle w:val="Heading2"/>
      </w:pPr>
      <w:r>
        <w:t>需求列表</w:t>
      </w:r>
    </w:p>
    <w:p>
      <w:pPr>
        <w:pStyle w:val="Heading3"/>
      </w:pPr>
      <w:r>
        <w:t>注册</w:t>
      </w:r>
    </w:p>
    <w:p>
      <w:r>
        <w:rPr>
          <w:b/>
        </w:rPr>
        <w:t xml:space="preserve">需求提供者 </w:t>
      </w:r>
      <w:r>
        <w:t>JoyXu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2020-03-24 11:36:15</w:t>
        <w:tab/>
      </w:r>
    </w:p>
    <w:p>
      <w:r>
        <w:t>注册用户，输入用户的用户名，密码，确认密码，联系电话和电子邮箱，点击注册</w:t>
      </w:r>
    </w:p>
    <w:p>
      <w:pPr>
        <w:pStyle w:val="Heading3"/>
      </w:pPr>
      <w:r>
        <w:t>登录</w:t>
      </w:r>
    </w:p>
    <w:p>
      <w:r>
        <w:rPr>
          <w:b/>
        </w:rPr>
        <w:t xml:space="preserve">需求提供者 </w:t>
      </w:r>
      <w:r>
        <w:t>JoyXu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2020-03-24 11:36:15</w:t>
        <w:tab/>
      </w:r>
    </w:p>
    <w:p>
      <w:r>
        <w:t>登录时，输入用户名和密码，点击登录</w:t>
      </w:r>
    </w:p>
    <w:p>
      <w:pPr>
        <w:pStyle w:val="Heading3"/>
      </w:pPr>
      <w:r>
        <w:t>个人信息修改</w:t>
      </w:r>
    </w:p>
    <w:p>
      <w:r>
        <w:rPr>
          <w:b/>
        </w:rPr>
        <w:t xml:space="preserve">需求提供者 </w:t>
      </w:r>
      <w:r>
        <w:t>JoyXu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2020-03-24 11:36:15</w:t>
        <w:tab/>
      </w:r>
    </w:p>
    <w:p>
      <w:r>
        <w:t>可以修改注册时候的个人信息，如联系电话、电子邮箱等等</w:t>
      </w:r>
    </w:p>
    <w:p>
      <w:pPr>
        <w:pStyle w:val="Heading3"/>
      </w:pPr>
      <w:r>
        <w:t>密码修改</w:t>
      </w:r>
    </w:p>
    <w:p>
      <w:r>
        <w:rPr>
          <w:b/>
        </w:rPr>
        <w:t xml:space="preserve">需求提供者 </w:t>
      </w:r>
      <w:r>
        <w:t>JoyXu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2020-03-24 11:36:15</w:t>
        <w:tab/>
      </w:r>
    </w:p>
    <w:p>
      <w:r>
        <w:t>可以修改密码，输入旧密码和新密码</w:t>
      </w:r>
    </w:p>
    <w:p>
      <w:pPr>
        <w:pStyle w:val="Heading3"/>
      </w:pPr>
      <w:r>
        <w:t>新建项目</w:t>
      </w:r>
    </w:p>
    <w:p>
      <w:r>
        <w:rPr>
          <w:b/>
        </w:rPr>
        <w:t xml:space="preserve">需求提供者 </w:t>
      </w:r>
      <w:r>
        <w:t>JoyXu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2020-03-24 11:36:15</w:t>
        <w:tab/>
      </w:r>
    </w:p>
    <w:p>
      <w:r>
        <w:t>用户登录的情况下，点击发布项目，输入新建项目的名称、语言、领域、描述和截止日期，点击提交</w:t>
      </w:r>
    </w:p>
    <w:p>
      <w:pPr>
        <w:pStyle w:val="Heading3"/>
      </w:pPr>
      <w:r>
        <w:t>发布需求</w:t>
      </w:r>
    </w:p>
    <w:p>
      <w:r>
        <w:rPr>
          <w:b/>
        </w:rPr>
        <w:t xml:space="preserve">需求提供者 </w:t>
      </w:r>
      <w:r>
        <w:t>JoyXu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2020-03-24 11:36:15</w:t>
        <w:tab/>
      </w:r>
    </w:p>
    <w:p>
      <w:r>
        <w:t>选取一个还在征集中的项目，提交新需求，提交需求的名称、类型、优先级、详细描述，提交需求图片为可选项</w:t>
      </w:r>
    </w:p>
    <w:p>
      <w:pPr>
        <w:pStyle w:val="Heading3"/>
      </w:pPr>
      <w:r>
        <w:t>整合需求</w:t>
      </w:r>
    </w:p>
    <w:p>
      <w:r>
        <w:rPr>
          <w:b/>
        </w:rPr>
        <w:t xml:space="preserve">需求提供者 </w:t>
      </w:r>
      <w:r>
        <w:t>JoyXu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2020-03-24 11:36:15</w:t>
        <w:tab/>
      </w:r>
    </w:p>
    <w:p>
      <w:r>
        <w:t>一个项目征集结束后，项目所有者进入需求管理界面，点击整合按钮，系统自动将重复的需求归一起，方便后续用户筛选</w:t>
      </w:r>
    </w:p>
    <w:p>
      <w:pPr>
        <w:pStyle w:val="Heading3"/>
      </w:pPr>
      <w:r>
        <w:t>筛选需求</w:t>
      </w:r>
    </w:p>
    <w:p>
      <w:r>
        <w:rPr>
          <w:b/>
        </w:rPr>
        <w:t xml:space="preserve">需求提供者 </w:t>
      </w:r>
      <w:r>
        <w:t>JoyXu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2020-03-24 11:36:15</w:t>
        <w:tab/>
      </w:r>
    </w:p>
    <w:p>
      <w:r>
        <w:t>项目所有者整合好重复的需求后，选择想要的需求，重复的需求只选择一个就可以了</w:t>
      </w:r>
    </w:p>
    <w:p>
      <w:pPr>
        <w:pStyle w:val="Heading3"/>
      </w:pPr>
      <w:r>
        <w:t>自动分类和分析优先级</w:t>
      </w:r>
    </w:p>
    <w:p>
      <w:r>
        <w:rPr>
          <w:b/>
        </w:rPr>
        <w:t xml:space="preserve">需求提供者 </w:t>
      </w:r>
      <w:r>
        <w:t>JoyXu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2020-03-24 11:36:15</w:t>
        <w:tab/>
      </w:r>
    </w:p>
    <w:p>
      <w:r>
        <w:t>筛选后的需求，会根据一定的算法，进行自动分类和优先级的计算</w:t>
      </w:r>
    </w:p>
    <w:p>
      <w:pPr>
        <w:pStyle w:val="Heading3"/>
      </w:pPr>
      <w:r>
        <w:t>查找项目</w:t>
      </w:r>
    </w:p>
    <w:p>
      <w:r>
        <w:rPr>
          <w:b/>
        </w:rPr>
        <w:t xml:space="preserve">需求提供者 </w:t>
      </w:r>
      <w:r>
        <w:t>JoyXu</w:t>
        <w:tab/>
      </w:r>
      <w:r>
        <w:rPr>
          <w:b/>
        </w:rPr>
        <w:t xml:space="preserve">需求类型 </w:t>
      </w:r>
      <w:r>
        <w:t>Capability</w:t>
        <w:tab/>
      </w:r>
    </w:p>
    <w:p>
      <w:r>
        <w:rPr>
          <w:b/>
        </w:rPr>
        <w:t xml:space="preserve">优先级 </w:t>
      </w:r>
      <w:r>
        <w:t>5</w:t>
        <w:tab/>
      </w:r>
      <w:r>
        <w:rPr>
          <w:b/>
        </w:rPr>
        <w:t xml:space="preserve">提供时间 </w:t>
      </w:r>
      <w:r>
        <w:t>2020-03-24 11:36:15</w:t>
        <w:tab/>
      </w:r>
    </w:p>
    <w:p>
      <w:r>
        <w:t>用户在搜索栏或者查找项目中都可以搜索自己想要的项目，搜索后返回符合条件的项目列表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