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dban</w:t>
      </w:r>
    </w:p>
    <w:p>
      <w:r>
        <w:rPr>
          <w:b/>
        </w:rPr>
        <w:t xml:space="preserve">项目发布者 </w:t>
      </w:r>
      <w:r>
        <w:t>JoyXu</w:t>
        <w:tab/>
      </w:r>
      <w:r>
        <w:rPr>
          <w:b/>
        </w:rPr>
        <w:t xml:space="preserve">项目语言 </w:t>
      </w:r>
      <w:r>
        <w:t>C++</w:t>
        <w:tab/>
      </w:r>
      <w:r>
        <w:rPr>
          <w:b/>
        </w:rPr>
        <w:t xml:space="preserve">项目领域 </w:t>
      </w:r>
      <w:r>
        <w:t>Darik Boot and Nuke</w:t>
        <w:tab/>
      </w:r>
    </w:p>
    <w:p>
      <w:r>
        <w:t>A hard drive disk wipe and data clearing utility</w:t>
      </w:r>
    </w:p>
    <w:p/>
    <w:p>
      <w:pPr>
        <w:pStyle w:val="Heading2"/>
      </w:pPr>
      <w:r>
        <w:t>需求列表</w:t>
      </w:r>
    </w:p>
    <w:p>
      <w:pPr>
        <w:pStyle w:val="Heading3"/>
      </w:pPr>
      <w:r>
        <w:t>Fully automated operation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14:34:00</w:t>
        <w:tab/>
      </w:r>
    </w:p>
    <w:p>
      <w:r>
        <w:t>Is it possible to release a version for the RiSC chipset</w:t>
      </w:r>
    </w:p>
    <w:p>
      <w:pPr>
        <w:pStyle w:val="Heading3"/>
      </w:pPr>
      <w:r>
        <w:t>sata support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14:34:00</w:t>
        <w:tab/>
      </w:r>
    </w:p>
    <w:p>
      <w:r>
        <w:t>I get errors with cdrom version and sata hard drive</w:t>
      </w:r>
    </w:p>
    <w:p>
      <w:pPr>
        <w:pStyle w:val="Heading3"/>
      </w:pPr>
      <w:r>
        <w:t>CESG Approval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14:34:00</w:t>
        <w:tab/>
      </w:r>
    </w:p>
    <w:p>
      <w:r>
        <w:t>Does dban plan on going for CESG approval</w:t>
      </w:r>
    </w:p>
    <w:p>
      <w:pPr>
        <w:pStyle w:val="Heading3"/>
      </w:pPr>
      <w:r>
        <w:t>Emergency Stop Key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14:34:00</w:t>
        <w:tab/>
      </w:r>
    </w:p>
    <w:p>
      <w:r>
        <w:t>There should be a key combination that serves as an emergency stop</w:t>
      </w:r>
    </w:p>
    <w:p>
      <w:pPr>
        <w:pStyle w:val="Heading3"/>
      </w:pPr>
      <w:r>
        <w:t>Dell 745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14:34:00</w:t>
        <w:tab/>
      </w:r>
    </w:p>
    <w:p>
      <w:r>
        <w:t>Does not recognize the disks in the new Dell 745 series</w:t>
      </w:r>
    </w:p>
    <w:p>
      <w:pPr>
        <w:pStyle w:val="Heading3"/>
      </w:pPr>
      <w:r>
        <w:t>SPARC support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14:34:00</w:t>
        <w:tab/>
      </w:r>
    </w:p>
    <w:p>
      <w:r>
        <w:t>Support for erasing sun SPARC systems</w:t>
      </w:r>
    </w:p>
    <w:p>
      <w:pPr>
        <w:pStyle w:val="Heading3"/>
      </w:pPr>
      <w:r>
        <w:t>FPS limitator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14:34:00</w:t>
        <w:tab/>
      </w:r>
    </w:p>
    <w:p>
      <w:r>
        <w:t>I really want something that limits the FPS to 60</w:t>
      </w:r>
    </w:p>
    <w:p>
      <w:pPr>
        <w:pStyle w:val="Heading3"/>
      </w:pPr>
      <w:r>
        <w:t>Alphablending and other effects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14:34:00</w:t>
        <w:tab/>
      </w:r>
    </w:p>
    <w:p>
      <w:r>
        <w:t>Alphableding and other effects should be supported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